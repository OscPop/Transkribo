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Transkribering</w:t>
      </w:r>
    </w:p>
    <w:p>
      <w:r>
        <w:t xml:space="preserve">Det blev nog en lyckad tillställning. </w:t>
        <w:br/>
      </w:r>
      <w:r>
        <w:t xml:space="preserve">Igår hade några av de gamla gossarna och kamraterna här och... </w:t>
        <w:br/>
      </w:r>
      <w:r>
        <w:t xml:space="preserve">...tog oss en liten klarelse. Jag vet inte vad som hände. </w:t>
        <w:br/>
      </w:r>
      <w:r>
        <w:t xml:space="preserve">Det är inte så ofta jag drabbas av den här situationen- </w:t>
        <w:br/>
      </w:r>
      <w:r>
        <w:t xml:space="preserve">och vaknar upp till denna typ av bord och letar runt bland slattarna. </w:t>
        <w:br/>
      </w:r>
      <w:r>
        <w:t xml:space="preserve">Men det var ju ofta under studentåren. </w:t>
        <w:br/>
      </w:r>
      <w:r>
        <w:t xml:space="preserve">Då fann jag ut denna fantastiska rätt. </w:t>
        <w:br/>
      </w:r>
      <w:r>
        <w:t xml:space="preserve">Man tar en ost. Ett halv kilo brukar räcka. </w:t>
        <w:br/>
      </w:r>
      <w:r>
        <w:t xml:space="preserve">Till exempel en mellanlagrad präst. </w:t>
        <w:br/>
      </w:r>
      <w:r>
        <w:t xml:space="preserve">Man tar bort plasten. Det glömmer man ibland. Det är inget gott alls. </w:t>
        <w:br/>
      </w:r>
      <w:r>
        <w:t xml:space="preserve">Man skär bort kanterna. </w:t>
        <w:br/>
      </w:r>
      <w:r>
        <w:t xml:space="preserve">Sen lägger man osten i en glaskål som tål värme- </w:t>
        <w:br/>
      </w:r>
      <w:r>
        <w:t xml:space="preserve">och ställer in den i mikro. </w:t>
        <w:br/>
      </w:r>
      <w:r>
        <w:t xml:space="preserve">Högsta effekt, fem-sex minuter, eller tre-fyra, man får se, tills den har smält. </w:t>
        <w:br/>
      </w:r>
      <w:r>
        <w:t xml:space="preserve">Halvvägs in i smältningen får man röra lite grann i osten- </w:t>
        <w:br/>
      </w:r>
      <w:r>
        <w:t xml:space="preserve">och den blir jämnt smält. </w:t>
        <w:br/>
      </w:r>
      <w:r>
        <w:t xml:space="preserve">Den här behöver nog en minut till. </w:t>
        <w:br/>
      </w:r>
      <w:r>
        <w:t xml:space="preserve">Allt beror på hur effektiv mikrovågsugn man har. </w:t>
        <w:br/>
      </w:r>
      <w:r>
        <w:t xml:space="preserve">Jag får nog vattna chilien innan gorilla kommer hem. </w:t>
        <w:br/>
      </w:r>
      <w:r>
        <w:t xml:space="preserve">Till slut har man en fin smält ostmassa. </w:t>
        <w:br/>
      </w:r>
      <w:r>
        <w:t xml:space="preserve">Man kan jämna till den lite grann. </w:t>
        <w:br/>
      </w:r>
      <w:r>
        <w:t xml:space="preserve">Det här är egentligen hela rätten. </w:t>
        <w:br/>
      </w:r>
      <w:r>
        <w:t xml:space="preserve">Smält ost, perfekt när man är bakfull. </w:t>
        <w:br/>
      </w:r>
      <w:r>
        <w:t xml:space="preserve">Mm! </w:t>
        <w:br/>
      </w:r>
      <w:r>
        <w:t xml:space="preserve">Det är feta, milda som lägger sig i osten. </w:t>
        <w:br/>
      </w:r>
      <w:r>
        <w:t xml:space="preserve">Feta, milda som lägger sig som en balsam in i kroppen. </w:t>
        <w:br/>
      </w:r>
      <w:r>
        <w:t xml:space="preserve">Det är det som gör den så lycklig. </w:t>
        <w:br/>
      </w:r>
      <w:r>
        <w:t xml:space="preserve">Har man turen att dessutom ha lite små slattar, man kanske har lite konjak över. </w:t>
        <w:br/>
      </w:r>
      <w:r>
        <w:t xml:space="preserve">Man kanske har lite vitt vin. </w:t>
        <w:br/>
      </w:r>
      <w:r>
        <w:t xml:space="preserve">Då kan man få rena ostfondyn-feelingen genom att man nyttjar slattarna- </w:t>
        <w:br/>
      </w:r>
      <w:r>
        <w:t xml:space="preserve">och rör med stora fina skedtag ner det hela. </w:t>
        <w:br/>
      </w:r>
      <w:r>
        <w:t xml:space="preserve">Nu är det ännu godare. </w:t>
        <w:br/>
      </w:r>
      <w:r>
        <w:t xml:space="preserve">Mm! </w:t>
        <w:br/>
      </w:r>
      <w:r>
        <w:t xml:space="preserve">Jag känner mig redan som en bättre människa. </w:t>
        <w:br/>
      </w:r>
      <w:r>
        <w:t xml:space="preserve">Mm! </w:t>
        <w:br/>
      </w:r>
      <w:r>
        <w:t xml:space="preserve">Det här är exakt en calzone utan skinka och minus bröd. </w:t>
        <w:br/>
      </w:r>
      <w:r>
        <w:t xml:space="preserve">Det är den mjuka, trevliga smälteosten som du är van med i en pizza. </w:t>
        <w:br/>
      </w:r>
      <w:r>
        <w:t xml:space="preserve">Du slipper brödet och tillbehören och den är betydligt enklare. </w:t>
        <w:br/>
      </w:r>
      <w:r>
        <w:t xml:space="preserve">Du behöver inte gå ut och beställa, du smälter den i din egen mikro. </w:t>
        <w:br/>
      </w:r>
      <w:r>
        <w:t xml:space="preserve">Det här rekommenderar jag ungdomen att ha till sig som ett medel- </w:t>
        <w:br/>
      </w:r>
      <w:r>
        <w:t xml:space="preserve">för gladare dagar när de har rullat väldigt mycket hatt. </w:t>
        <w:br/>
      </w:r>
      <w:r>
        <w:t xml:space="preserve">Vill ni veta mer smarta trick för baksmäll och andra trevligheter- </w:t>
        <w:br/>
      </w:r>
      <w:r>
        <w:t xml:space="preserve">så prenumerera på min kanal genom att trycka på knappen Prenumerera.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